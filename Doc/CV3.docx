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Nom du C.V."/>
        <w:tag w:val="Nom du C.V."/>
        <w:id w:val="2142538285"/>
        <w:placeholder>
          <w:docPart w:val="703F2EADD5FF4394A0B8CF7709BD8ED2"/>
        </w:placeholder>
        <w:docPartList>
          <w:docPartGallery w:val="Quick Parts"/>
          <w:docPartCategory w:val=" Nom du C.V."/>
        </w:docPartList>
      </w:sdtPr>
      <w:sdtEndPr/>
      <w:sdtContent>
        <w:p w:rsidR="00AF3C0A" w:rsidRDefault="00AF3C0A">
          <w:pPr>
            <w:pStyle w:val="Sansinterligne"/>
          </w:pPr>
        </w:p>
        <w:tbl>
          <w:tblPr>
            <w:tblW w:w="5008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4"/>
            <w:gridCol w:w="8745"/>
          </w:tblGrid>
          <w:tr w:rsidR="00AF3C0A" w:rsidRPr="00BD25A4" w:rsidTr="00BD25A4">
            <w:trPr>
              <w:trHeight w:val="1693"/>
              <w:jc w:val="center"/>
            </w:trPr>
            <w:tc>
              <w:tcPr>
                <w:tcW w:w="324" w:type="dxa"/>
                <w:shd w:val="clear" w:color="auto" w:fill="9FB8CD" w:themeFill="accent2"/>
              </w:tcPr>
              <w:p w:rsidR="00AF3C0A" w:rsidRDefault="00AF3C0A">
                <w:pPr>
                  <w:spacing w:after="0" w:line="240" w:lineRule="auto"/>
                </w:pPr>
              </w:p>
            </w:tc>
            <w:bookmarkStart w:id="0" w:name="_GoBack"/>
            <w:bookmarkEnd w:id="0"/>
            <w:tc>
              <w:tcPr>
                <w:tcW w:w="8745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F3C0A" w:rsidRPr="006C2620" w:rsidRDefault="00232D53">
                <w:pPr>
                  <w:pStyle w:val="Nom"/>
                </w:pPr>
                <w:sdt>
                  <w:sdtPr>
                    <w:id w:val="10979384"/>
                    <w:placeholder>
                      <w:docPart w:val="D233BC4887BC4D5BA9B1137C26E714B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C2620" w:rsidRPr="006C2620">
                      <w:t>Boumba Wilfried Vianney</w:t>
                    </w:r>
                  </w:sdtContent>
                </w:sdt>
              </w:p>
              <w:p w:rsidR="00AF3C0A" w:rsidRPr="00BD25A4" w:rsidRDefault="006C2620">
                <w:pPr>
                  <w:pStyle w:val="Textedadresse"/>
                  <w:spacing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BD25A4">
                  <w:rPr>
                    <w:color w:val="000000" w:themeColor="text1"/>
                    <w:sz w:val="22"/>
                    <w:szCs w:val="22"/>
                  </w:rPr>
                  <w:t>Douala/Ange Raphael</w:t>
                </w:r>
              </w:p>
              <w:p w:rsidR="00AF3C0A" w:rsidRPr="00C308C9" w:rsidRDefault="00935357">
                <w:pPr>
                  <w:pStyle w:val="Textedadresse"/>
                  <w:spacing w:line="240" w:lineRule="auto"/>
                  <w:rPr>
                    <w:color w:val="000000" w:themeColor="text1"/>
                    <w:sz w:val="22"/>
                    <w:szCs w:val="22"/>
                    <w:lang w:val="fr-FR"/>
                  </w:rPr>
                </w:pPr>
                <w:r w:rsidRPr="00C308C9">
                  <w:rPr>
                    <w:color w:val="000000" w:themeColor="text1"/>
                    <w:sz w:val="22"/>
                    <w:szCs w:val="22"/>
                    <w:lang w:val="fr-FR"/>
                  </w:rPr>
                  <w:t xml:space="preserve">Téléphone : </w:t>
                </w:r>
                <w:r w:rsidR="006C2620" w:rsidRPr="00C308C9">
                  <w:rPr>
                    <w:color w:val="000000" w:themeColor="text1"/>
                    <w:sz w:val="22"/>
                    <w:szCs w:val="22"/>
                    <w:lang w:val="fr-FR"/>
                  </w:rPr>
                  <w:t>688638957</w:t>
                </w:r>
              </w:p>
              <w:p w:rsidR="00AF3C0A" w:rsidRPr="00C308C9" w:rsidRDefault="00935357">
                <w:pPr>
                  <w:pStyle w:val="Textedadresse"/>
                  <w:spacing w:line="240" w:lineRule="auto"/>
                  <w:rPr>
                    <w:color w:val="000000" w:themeColor="text1"/>
                    <w:sz w:val="22"/>
                    <w:szCs w:val="22"/>
                    <w:lang w:val="fr-FR"/>
                  </w:rPr>
                </w:pPr>
                <w:r w:rsidRPr="00C308C9">
                  <w:rPr>
                    <w:color w:val="000000" w:themeColor="text1"/>
                    <w:sz w:val="22"/>
                    <w:szCs w:val="22"/>
                    <w:lang w:val="fr-FR"/>
                  </w:rPr>
                  <w:t xml:space="preserve">Adresse de messagerie : </w:t>
                </w:r>
                <w:r w:rsidR="006C2620" w:rsidRPr="00C308C9">
                  <w:rPr>
                    <w:color w:val="000000" w:themeColor="text1"/>
                    <w:sz w:val="22"/>
                    <w:szCs w:val="22"/>
                    <w:lang w:val="fr-FR"/>
                  </w:rPr>
                  <w:t>wilfriedboumba147</w:t>
                </w:r>
                <w:r w:rsidR="00803369" w:rsidRPr="00C308C9">
                  <w:rPr>
                    <w:color w:val="000000" w:themeColor="text1"/>
                    <w:sz w:val="22"/>
                    <w:szCs w:val="22"/>
                    <w:lang w:val="fr-FR"/>
                  </w:rPr>
                  <w:t>@gmail.com</w:t>
                </w:r>
              </w:p>
              <w:p w:rsidR="00AF3C0A" w:rsidRPr="006C2620" w:rsidRDefault="00AF3C0A">
                <w:pPr>
                  <w:pStyle w:val="Textedadresse"/>
                  <w:spacing w:line="240" w:lineRule="auto"/>
                  <w:rPr>
                    <w:sz w:val="24"/>
                    <w:lang w:val="fr-FR"/>
                  </w:rPr>
                </w:pPr>
              </w:p>
            </w:tc>
          </w:tr>
        </w:tbl>
        <w:p w:rsidR="00AF3C0A" w:rsidRDefault="00232D53">
          <w:pPr>
            <w:pStyle w:val="Sansinterligne"/>
          </w:pPr>
        </w:p>
      </w:sdtContent>
    </w:sdt>
    <w:p w:rsidR="00AF3C0A" w:rsidRDefault="00AF3C0A">
      <w:pPr>
        <w:pStyle w:val="Sansinterligne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AF3C0A" w:rsidRPr="006C262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F3C0A" w:rsidRDefault="00AF3C0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F3C0A" w:rsidRPr="00C308C9" w:rsidRDefault="00935357">
            <w:pPr>
              <w:pStyle w:val="Section"/>
              <w:rPr>
                <w:sz w:val="28"/>
                <w:szCs w:val="28"/>
                <w:lang w:val="fr-FR"/>
              </w:rPr>
            </w:pPr>
            <w:r w:rsidRPr="00C308C9">
              <w:rPr>
                <w:sz w:val="28"/>
                <w:szCs w:val="28"/>
                <w:lang w:val="fr-FR"/>
              </w:rPr>
              <w:t>Objectif</w:t>
            </w:r>
          </w:p>
          <w:p w:rsidR="00AF3C0A" w:rsidRPr="00803369" w:rsidRDefault="00803369" w:rsidP="00803369">
            <w:pPr>
              <w:ind w:firstLine="708"/>
              <w:rPr>
                <w:sz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 xml:space="preserve">Dans le cadre de ma préparation </w:t>
            </w:r>
            <w:r w:rsidRPr="00C308C9">
              <w:rPr>
                <w:i/>
                <w:sz w:val="22"/>
                <w:szCs w:val="22"/>
                <w:lang w:val="fr-FR"/>
              </w:rPr>
              <w:t xml:space="preserve">au Diplôme Universitaire de Technologie (DUT) </w:t>
            </w:r>
            <w:r w:rsidR="002266DD" w:rsidRPr="00C308C9">
              <w:rPr>
                <w:sz w:val="22"/>
                <w:szCs w:val="22"/>
                <w:lang w:val="fr-FR"/>
              </w:rPr>
              <w:t>et</w:t>
            </w:r>
            <w:r w:rsidRPr="00C308C9">
              <w:rPr>
                <w:sz w:val="22"/>
                <w:szCs w:val="22"/>
                <w:lang w:val="fr-FR"/>
              </w:rPr>
              <w:t xml:space="preserve"> le souci de se familiariser avec le milieu professionnel, </w:t>
            </w:r>
            <w:r w:rsidR="002266DD" w:rsidRPr="00C308C9">
              <w:rPr>
                <w:sz w:val="22"/>
                <w:szCs w:val="22"/>
                <w:lang w:val="fr-FR"/>
              </w:rPr>
              <w:t>j’aimerais</w:t>
            </w:r>
            <w:r w:rsidRPr="00C308C9">
              <w:rPr>
                <w:sz w:val="22"/>
                <w:szCs w:val="22"/>
                <w:lang w:val="fr-FR"/>
              </w:rPr>
              <w:t xml:space="preserve"> effectuer un stage d’imprégnation</w:t>
            </w:r>
            <w:r w:rsidR="002266DD" w:rsidRPr="00C308C9">
              <w:rPr>
                <w:sz w:val="22"/>
                <w:szCs w:val="22"/>
                <w:lang w:val="fr-FR"/>
              </w:rPr>
              <w:t xml:space="preserve"> dans votre prestigieuse entreprise dans le but d’apporter un plus à mes connaissances et d’apprendre</w:t>
            </w:r>
            <w:r w:rsidRPr="00C308C9">
              <w:rPr>
                <w:sz w:val="22"/>
                <w:szCs w:val="22"/>
                <w:lang w:val="fr-FR"/>
              </w:rPr>
              <w:t xml:space="preserve"> le travail en équipe</w:t>
            </w:r>
            <w:r w:rsidRPr="00803369">
              <w:rPr>
                <w:sz w:val="22"/>
                <w:lang w:val="fr-FR"/>
              </w:rPr>
              <w:t xml:space="preserve">. </w:t>
            </w:r>
          </w:p>
          <w:p w:rsidR="00AF3C0A" w:rsidRPr="00C308C9" w:rsidRDefault="00935357" w:rsidP="002266DD">
            <w:pPr>
              <w:pStyle w:val="Section"/>
              <w:rPr>
                <w:sz w:val="28"/>
                <w:szCs w:val="28"/>
                <w:lang w:val="fr-FR"/>
              </w:rPr>
            </w:pPr>
            <w:r w:rsidRPr="00C308C9">
              <w:rPr>
                <w:sz w:val="28"/>
                <w:szCs w:val="28"/>
                <w:lang w:val="fr-FR"/>
              </w:rPr>
              <w:t>Cursus</w:t>
            </w:r>
          </w:p>
          <w:p w:rsidR="006C2620" w:rsidRPr="00C308C9" w:rsidRDefault="006C2620" w:rsidP="00C308C9">
            <w:pPr>
              <w:pStyle w:val="Paragraphedeliste"/>
              <w:numPr>
                <w:ilvl w:val="0"/>
                <w:numId w:val="33"/>
              </w:numPr>
              <w:spacing w:after="120" w:line="264" w:lineRule="auto"/>
              <w:ind w:left="259" w:hanging="284"/>
              <w:rPr>
                <w:sz w:val="22"/>
                <w:szCs w:val="22"/>
                <w:u w:val="single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2015-2016 : BEPC au Collège Polyvalent Sainte Cécile de Bonaberi</w:t>
            </w:r>
          </w:p>
          <w:p w:rsidR="006C2620" w:rsidRPr="00C308C9" w:rsidRDefault="006C2620" w:rsidP="00C308C9">
            <w:pPr>
              <w:pStyle w:val="Paragraphedeliste"/>
              <w:numPr>
                <w:ilvl w:val="0"/>
                <w:numId w:val="33"/>
              </w:numPr>
              <w:spacing w:after="120" w:line="264" w:lineRule="auto"/>
              <w:ind w:left="259" w:hanging="284"/>
              <w:rPr>
                <w:sz w:val="22"/>
                <w:szCs w:val="22"/>
                <w:u w:val="single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2019-2020 : Probatoire série D, au Collège le LEVANT de Bonaberi</w:t>
            </w:r>
          </w:p>
          <w:p w:rsidR="006C2620" w:rsidRPr="00C308C9" w:rsidRDefault="006C2620" w:rsidP="00C308C9">
            <w:pPr>
              <w:pStyle w:val="Paragraphedeliste"/>
              <w:numPr>
                <w:ilvl w:val="0"/>
                <w:numId w:val="33"/>
              </w:numPr>
              <w:spacing w:after="120" w:line="264" w:lineRule="auto"/>
              <w:ind w:left="259" w:hanging="284"/>
              <w:rPr>
                <w:sz w:val="22"/>
                <w:szCs w:val="22"/>
                <w:u w:val="single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 xml:space="preserve">2022-2023 : Baccalauréat série D mention </w:t>
            </w:r>
            <w:r w:rsidRPr="00C308C9">
              <w:rPr>
                <w:b/>
                <w:sz w:val="22"/>
                <w:szCs w:val="22"/>
                <w:lang w:val="fr-FR"/>
              </w:rPr>
              <w:t>&lt;&lt;Passable&gt;&gt;</w:t>
            </w:r>
            <w:r w:rsidRPr="00C308C9">
              <w:rPr>
                <w:sz w:val="22"/>
                <w:szCs w:val="22"/>
                <w:lang w:val="fr-FR"/>
              </w:rPr>
              <w:t>, Complexe Scolaire Bilingue Saint Gabriel Rita</w:t>
            </w:r>
          </w:p>
          <w:p w:rsidR="006C2620" w:rsidRPr="00C308C9" w:rsidRDefault="006C2620" w:rsidP="00C308C9">
            <w:pPr>
              <w:pStyle w:val="Paragraphedeliste"/>
              <w:numPr>
                <w:ilvl w:val="0"/>
                <w:numId w:val="33"/>
              </w:numPr>
              <w:spacing w:after="120" w:line="264" w:lineRule="auto"/>
              <w:ind w:left="259" w:hanging="284"/>
              <w:rPr>
                <w:b/>
                <w:sz w:val="22"/>
                <w:szCs w:val="22"/>
                <w:u w:val="single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2023-2024 : 1</w:t>
            </w:r>
            <w:r w:rsidRPr="00C308C9">
              <w:rPr>
                <w:sz w:val="22"/>
                <w:szCs w:val="22"/>
                <w:vertAlign w:val="superscript"/>
                <w:lang w:val="fr-FR"/>
              </w:rPr>
              <w:t xml:space="preserve">eme </w:t>
            </w:r>
            <w:r w:rsidRPr="00C308C9">
              <w:rPr>
                <w:sz w:val="22"/>
                <w:szCs w:val="22"/>
                <w:lang w:val="fr-FR"/>
              </w:rPr>
              <w:t>Année à l’Institut Universitaire des Technologies de Douala</w:t>
            </w:r>
          </w:p>
          <w:p w:rsidR="006C2620" w:rsidRPr="00C308C9" w:rsidRDefault="006C2620" w:rsidP="00C308C9">
            <w:pPr>
              <w:pStyle w:val="Paragraphedeliste"/>
              <w:numPr>
                <w:ilvl w:val="0"/>
                <w:numId w:val="33"/>
              </w:numPr>
              <w:spacing w:after="120" w:line="264" w:lineRule="auto"/>
              <w:ind w:left="259" w:hanging="284"/>
              <w:rPr>
                <w:b/>
                <w:sz w:val="22"/>
                <w:szCs w:val="22"/>
                <w:u w:val="single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2024-Ce jour : 2</w:t>
            </w:r>
            <w:r w:rsidRPr="00C308C9">
              <w:rPr>
                <w:sz w:val="22"/>
                <w:szCs w:val="22"/>
                <w:vertAlign w:val="superscript"/>
                <w:lang w:val="fr-FR"/>
              </w:rPr>
              <w:t>ere</w:t>
            </w:r>
            <w:r w:rsidRPr="00C308C9">
              <w:rPr>
                <w:sz w:val="22"/>
                <w:szCs w:val="22"/>
                <w:lang w:val="fr-FR"/>
              </w:rPr>
              <w:t xml:space="preserve"> Année à l’Institut Universitaire des Technologies de Douala</w:t>
            </w:r>
          </w:p>
          <w:p w:rsidR="001125F5" w:rsidRDefault="001125F5">
            <w:pPr>
              <w:pStyle w:val="Section"/>
              <w:rPr>
                <w:lang w:val="fr-FR"/>
              </w:rPr>
            </w:pPr>
          </w:p>
          <w:p w:rsidR="00AF3C0A" w:rsidRPr="00C308C9" w:rsidRDefault="00935357">
            <w:pPr>
              <w:pStyle w:val="Section"/>
              <w:rPr>
                <w:sz w:val="28"/>
                <w:szCs w:val="28"/>
              </w:rPr>
            </w:pPr>
            <w:r w:rsidRPr="00C308C9">
              <w:rPr>
                <w:sz w:val="28"/>
                <w:szCs w:val="28"/>
                <w:lang w:val="fr-FR"/>
              </w:rPr>
              <w:t>Compétences</w:t>
            </w:r>
          </w:p>
          <w:p w:rsidR="00AF3C0A" w:rsidRPr="00C308C9" w:rsidRDefault="001125F5" w:rsidP="00C308C9">
            <w:pPr>
              <w:pStyle w:val="Listepuces"/>
              <w:numPr>
                <w:ilvl w:val="0"/>
                <w:numId w:val="34"/>
              </w:numPr>
              <w:ind w:left="259" w:hanging="284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 xml:space="preserve">Connaissance de la langue: </w:t>
            </w:r>
            <w:proofErr w:type="gramStart"/>
            <w:r w:rsidRPr="00C308C9">
              <w:rPr>
                <w:sz w:val="22"/>
                <w:szCs w:val="22"/>
                <w:lang w:val="fr-FR"/>
              </w:rPr>
              <w:t>Français ,</w:t>
            </w:r>
            <w:proofErr w:type="gramEnd"/>
            <w:r w:rsidRPr="00C308C9">
              <w:rPr>
                <w:sz w:val="22"/>
                <w:szCs w:val="22"/>
                <w:lang w:val="fr-FR"/>
              </w:rPr>
              <w:t xml:space="preserve"> anglais  </w:t>
            </w:r>
          </w:p>
          <w:p w:rsidR="001125F5" w:rsidRPr="00C308C9" w:rsidRDefault="001125F5" w:rsidP="00C308C9">
            <w:pPr>
              <w:pStyle w:val="Listepuces"/>
              <w:numPr>
                <w:ilvl w:val="0"/>
                <w:numId w:val="34"/>
              </w:numPr>
              <w:ind w:left="259" w:hanging="284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Ms Office : moyen</w:t>
            </w:r>
          </w:p>
          <w:p w:rsidR="001125F5" w:rsidRPr="00C308C9" w:rsidRDefault="001125F5" w:rsidP="00C308C9">
            <w:pPr>
              <w:pStyle w:val="Listepuces"/>
              <w:numPr>
                <w:ilvl w:val="0"/>
                <w:numId w:val="34"/>
              </w:numPr>
              <w:ind w:left="259" w:hanging="284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HTML &amp; CSS : moyen</w:t>
            </w:r>
          </w:p>
          <w:p w:rsidR="001125F5" w:rsidRPr="00C308C9" w:rsidRDefault="00FC1A35" w:rsidP="00C308C9">
            <w:pPr>
              <w:pStyle w:val="Listepuces"/>
              <w:numPr>
                <w:ilvl w:val="0"/>
                <w:numId w:val="34"/>
              </w:numPr>
              <w:ind w:left="259" w:hanging="284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PYTHON : débutant</w:t>
            </w:r>
          </w:p>
          <w:p w:rsidR="00FC1A35" w:rsidRPr="00C308C9" w:rsidRDefault="00FC1A35" w:rsidP="00C308C9">
            <w:pPr>
              <w:pStyle w:val="Listepuces"/>
              <w:numPr>
                <w:ilvl w:val="0"/>
                <w:numId w:val="34"/>
              </w:numPr>
              <w:ind w:left="259" w:hanging="284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FIGMA : débutant</w:t>
            </w:r>
          </w:p>
          <w:p w:rsidR="00AF3C0A" w:rsidRPr="00C308C9" w:rsidRDefault="00FC1A35" w:rsidP="00C308C9">
            <w:pPr>
              <w:pStyle w:val="Listepuces"/>
              <w:numPr>
                <w:ilvl w:val="0"/>
                <w:numId w:val="34"/>
              </w:numPr>
              <w:ind w:left="259" w:hanging="284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 xml:space="preserve">BOOTSTRAP : débutant </w:t>
            </w:r>
          </w:p>
          <w:p w:rsidR="00FC1A35" w:rsidRDefault="006C2620" w:rsidP="00FC1A35">
            <w:pPr>
              <w:pStyle w:val="Section"/>
              <w:spacing w:after="0"/>
              <w:rPr>
                <w:sz w:val="28"/>
                <w:szCs w:val="28"/>
                <w:lang w:val="fr-FR"/>
              </w:rPr>
            </w:pPr>
            <w:r w:rsidRPr="00C308C9">
              <w:rPr>
                <w:sz w:val="28"/>
                <w:szCs w:val="28"/>
                <w:lang w:val="fr-FR"/>
              </w:rPr>
              <w:t>Loisirs</w:t>
            </w:r>
          </w:p>
          <w:p w:rsidR="00C308C9" w:rsidRPr="00C308C9" w:rsidRDefault="00C308C9" w:rsidP="00C308C9">
            <w:pPr>
              <w:rPr>
                <w:lang w:val="fr-FR"/>
              </w:rPr>
            </w:pPr>
          </w:p>
          <w:p w:rsidR="00FC1A35" w:rsidRPr="00C308C9" w:rsidRDefault="006C2620" w:rsidP="00C308C9">
            <w:pPr>
              <w:pStyle w:val="Listepuces"/>
              <w:numPr>
                <w:ilvl w:val="0"/>
                <w:numId w:val="26"/>
              </w:numPr>
              <w:ind w:left="259" w:hanging="259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Culture Japonaise</w:t>
            </w:r>
          </w:p>
          <w:p w:rsidR="006C2620" w:rsidRPr="00C308C9" w:rsidRDefault="006C2620" w:rsidP="00C308C9">
            <w:pPr>
              <w:pStyle w:val="Listepuces"/>
              <w:numPr>
                <w:ilvl w:val="0"/>
                <w:numId w:val="26"/>
              </w:numPr>
              <w:ind w:left="259" w:hanging="259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Cinéma</w:t>
            </w:r>
          </w:p>
          <w:p w:rsidR="006C2620" w:rsidRPr="00C308C9" w:rsidRDefault="006C2620" w:rsidP="00C308C9">
            <w:pPr>
              <w:pStyle w:val="Listepuces"/>
              <w:numPr>
                <w:ilvl w:val="0"/>
                <w:numId w:val="26"/>
              </w:numPr>
              <w:ind w:left="259" w:hanging="259"/>
              <w:rPr>
                <w:sz w:val="22"/>
                <w:szCs w:val="22"/>
                <w:lang w:val="fr-FR"/>
              </w:rPr>
            </w:pPr>
            <w:r w:rsidRPr="00C308C9">
              <w:rPr>
                <w:sz w:val="22"/>
                <w:szCs w:val="22"/>
                <w:lang w:val="fr-FR"/>
              </w:rPr>
              <w:t>Musique</w:t>
            </w:r>
          </w:p>
          <w:p w:rsidR="001125F5" w:rsidRPr="001125F5" w:rsidRDefault="001125F5" w:rsidP="001125F5">
            <w:pPr>
              <w:pStyle w:val="Textesous-section0"/>
              <w:rPr>
                <w:lang w:val="fr-FR"/>
              </w:rPr>
            </w:pPr>
          </w:p>
        </w:tc>
      </w:tr>
    </w:tbl>
    <w:p w:rsidR="00AF3C0A" w:rsidRPr="001125F5" w:rsidRDefault="00AF3C0A">
      <w:pPr>
        <w:rPr>
          <w:lang w:val="fr-FR"/>
        </w:rPr>
      </w:pPr>
    </w:p>
    <w:sectPr w:rsidR="00AF3C0A" w:rsidRPr="001125F5">
      <w:headerReference w:type="default" r:id="rId8"/>
      <w:footerReference w:type="even" r:id="rId9"/>
      <w:footerReference w:type="default" r:id="rId10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D53" w:rsidRDefault="00232D53">
      <w:pPr>
        <w:spacing w:after="0" w:line="240" w:lineRule="auto"/>
      </w:pPr>
      <w:r>
        <w:separator/>
      </w:r>
    </w:p>
  </w:endnote>
  <w:endnote w:type="continuationSeparator" w:id="0">
    <w:p w:rsidR="00232D53" w:rsidRDefault="0023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C0A" w:rsidRDefault="00935357">
    <w:pPr>
      <w:pStyle w:val="Pieddepagegauche"/>
    </w:pPr>
    <w:r>
      <w:rPr>
        <w:color w:val="CEDBE6" w:themeColor="accent2" w:themeTint="80"/>
      </w:rPr>
      <w:sym w:font="Wingdings 3" w:char="F07D"/>
    </w:r>
    <w:r>
      <w:rPr>
        <w:lang w:val="fr-FR"/>
      </w:rP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 w:rsidR="00BD25A4" w:rsidRPr="00BD25A4">
      <w:rPr>
        <w:noProof/>
        <w:lang w:val="fr-FR"/>
      </w:rPr>
      <w:t>2</w:t>
    </w:r>
    <w:r>
      <w:fldChar w:fldCharType="end"/>
    </w:r>
    <w:r>
      <w:rPr>
        <w:lang w:val="fr-FR"/>
      </w:rPr>
      <w:t xml:space="preserve"> | </w:t>
    </w:r>
    <w:sdt>
      <w:sdtPr>
        <w:id w:val="121446346"/>
        <w:placeholder>
          <w:docPart w:val="7D21849630844419BAAC4C0944E74353"/>
        </w:placeholder>
        <w:showingPlcHdr/>
        <w:text/>
      </w:sdtPr>
      <w:sdtEndPr/>
      <w:sdtContent>
        <w:r>
          <w:rPr>
            <w:lang w:val="fr-FR"/>
          </w:rPr>
          <w:t>[Votre n° de téléphone]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C0A" w:rsidRDefault="00935357">
    <w:pPr>
      <w:pStyle w:val="Pieddepagedroit"/>
    </w:pPr>
    <w:r>
      <w:rPr>
        <w:color w:val="CEDBE6" w:themeColor="accent2" w:themeTint="80"/>
      </w:rPr>
      <w:sym w:font="Wingdings 3" w:char="F07D"/>
    </w:r>
    <w:r>
      <w:rPr>
        <w:lang w:val="fr-FR"/>
      </w:rP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3</w:t>
    </w:r>
    <w:r>
      <w:fldChar w:fldCharType="end"/>
    </w:r>
    <w:r>
      <w:rPr>
        <w:lang w:val="fr-FR"/>
      </w:rPr>
      <w:t xml:space="preserve"> | </w:t>
    </w:r>
    <w:sdt>
      <w:sdtPr>
        <w:id w:val="121446365"/>
        <w:placeholder>
          <w:docPart w:val="F7AA4B35206645FDA619A0E3E695144E"/>
        </w:placeholder>
        <w:temporary/>
        <w:showingPlcHdr/>
        <w:text/>
      </w:sdtPr>
      <w:sdtEndPr/>
      <w:sdtContent>
        <w:r>
          <w:rPr>
            <w:lang w:val="fr-FR"/>
          </w:rPr>
          <w:t>[Votre adresse de messagerie]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D53" w:rsidRDefault="00232D53">
      <w:pPr>
        <w:spacing w:after="0" w:line="240" w:lineRule="auto"/>
      </w:pPr>
      <w:r>
        <w:separator/>
      </w:r>
    </w:p>
  </w:footnote>
  <w:footnote w:type="continuationSeparator" w:id="0">
    <w:p w:rsidR="00232D53" w:rsidRDefault="00232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C0A" w:rsidRDefault="00935357">
    <w:pPr>
      <w:pStyle w:val="En-ttedroit"/>
      <w:jc w:val="left"/>
    </w:pPr>
    <w:r>
      <w:rPr>
        <w:color w:val="CEDBE6" w:themeColor="accent2" w:themeTint="80"/>
      </w:rPr>
      <w:sym w:font="Wingdings 3" w:char="F07D"/>
    </w:r>
    <w:r>
      <w:rPr>
        <w:lang w:val="fr-FR"/>
      </w:rPr>
      <w:t xml:space="preserve"> C.V. : </w:t>
    </w:r>
    <w:sdt>
      <w:sdtPr>
        <w:id w:val="176939009"/>
        <w:placeholder>
          <w:docPart w:val="0076906E61E248A5B29821E001A8CD6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C2620">
          <w:t>Boumba Wilfried Vianney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puc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puc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puc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puc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A8D0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vertAlign w:val="baseline"/>
      </w:rPr>
    </w:lvl>
  </w:abstractNum>
  <w:abstractNum w:abstractNumId="10" w15:restartNumberingAfterBreak="0">
    <w:nsid w:val="2BBE472E"/>
    <w:multiLevelType w:val="hybridMultilevel"/>
    <w:tmpl w:val="66CAF396"/>
    <w:lvl w:ilvl="0" w:tplc="69E050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35341"/>
    <w:multiLevelType w:val="hybridMultilevel"/>
    <w:tmpl w:val="18CA6F2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4723A"/>
    <w:multiLevelType w:val="hybridMultilevel"/>
    <w:tmpl w:val="118689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A51FE"/>
    <w:multiLevelType w:val="hybridMultilevel"/>
    <w:tmpl w:val="90327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11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69"/>
    <w:rsid w:val="001125F5"/>
    <w:rsid w:val="002266DD"/>
    <w:rsid w:val="00232D53"/>
    <w:rsid w:val="004F51CC"/>
    <w:rsid w:val="006C2620"/>
    <w:rsid w:val="00803369"/>
    <w:rsid w:val="009319CE"/>
    <w:rsid w:val="00935357"/>
    <w:rsid w:val="00A22DF1"/>
    <w:rsid w:val="00AF3C0A"/>
    <w:rsid w:val="00BD25A4"/>
    <w:rsid w:val="00C308C9"/>
    <w:rsid w:val="00FC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2E89"/>
  <w15:docId w15:val="{71D1F1B5-3A72-4E60-966C-95E11450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basedOn w:val="Normal"/>
    <w:link w:val="SansinterligneCar"/>
    <w:uiPriority w:val="99"/>
    <w:qFormat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Textesectio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ous-section">
    <w:name w:val="Sous-section"/>
    <w:basedOn w:val="Normal"/>
    <w:link w:val="Textesous-sectio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tion">
    <w:name w:val="Quote"/>
    <w:basedOn w:val="Normal"/>
    <w:link w:val="CitationCar"/>
    <w:uiPriority w:val="29"/>
    <w:qFormat/>
    <w:rPr>
      <w:i/>
      <w:color w:val="7F7F7F" w:themeColor="background1" w:themeShade="7F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">
    <w:name w:val="Nom"/>
    <w:basedOn w:val="Sansinterligne"/>
    <w:link w:val="Textenom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puc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Lienhypertexte">
    <w:name w:val="Hyperlink"/>
    <w:basedOn w:val="Policepardfaut"/>
    <w:uiPriority w:val="99"/>
    <w:semiHidden/>
    <w:unhideWhenUsed/>
    <w:rPr>
      <w:color w:val="B292CA" w:themeColor="hyperlink"/>
      <w:u w:val="single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ccentuation">
    <w:name w:val="Emphasis"/>
    <w:uiPriority w:val="20"/>
    <w:qFormat/>
    <w:rPr>
      <w:b/>
      <w:i/>
      <w:spacing w:val="0"/>
    </w:rPr>
  </w:style>
  <w:style w:type="character" w:customStyle="1" w:styleId="SansinterligneCar">
    <w:name w:val="Sans interligne Car"/>
    <w:basedOn w:val="Policepardfaut"/>
    <w:link w:val="Sansinterligne"/>
    <w:uiPriority w:val="99"/>
    <w:rPr>
      <w:rFonts w:cs="Times New Roman"/>
      <w:color w:val="000000" w:themeColor="text1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puc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puc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puc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lev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Emphaseple">
    <w:name w:val="Subtle Emphasis"/>
    <w:basedOn w:val="Policepardfau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dressedelexpditeur">
    <w:name w:val="Adresse de l'expéditeur"/>
    <w:basedOn w:val="Sansinterligne"/>
    <w:link w:val="Texteadressedelexpditeu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Textenom">
    <w:name w:val="Texte nom"/>
    <w:basedOn w:val="SansinterligneCar"/>
    <w:link w:val="Nom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Textesection">
    <w:name w:val="Texte section"/>
    <w:basedOn w:val="Policepardfau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Textesous-section">
    <w:name w:val="Texte sous-section"/>
    <w:basedOn w:val="Policepardfaut"/>
    <w:link w:val="Sous-sectio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Texteadressedelexpditeur">
    <w:name w:val="Texte adresse de l'expéditeur"/>
    <w:basedOn w:val="SansinterligneCar"/>
    <w:link w:val="Adressedelexpditeur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Pr>
      <w:color w:val="727CA3" w:themeColor="accent1"/>
      <w:sz w:val="18"/>
    </w:rPr>
  </w:style>
  <w:style w:type="paragraph" w:customStyle="1" w:styleId="Textesous-section0">
    <w:name w:val="Texte sous-section"/>
    <w:basedOn w:val="Normal"/>
    <w:uiPriority w:val="5"/>
    <w:qFormat/>
    <w:pPr>
      <w:spacing w:after="320"/>
      <w:contextualSpacing/>
    </w:pPr>
  </w:style>
  <w:style w:type="character" w:customStyle="1" w:styleId="Textesous-sectionDate">
    <w:name w:val="Texte sous-section Date"/>
    <w:basedOn w:val="Textesous-section"/>
    <w:link w:val="Sous-sectionDate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ieddepagepremirepage">
    <w:name w:val="Pied de page première page"/>
    <w:basedOn w:val="Pieddepage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En-ttepremirepage">
    <w:name w:val="En-tête première page"/>
    <w:basedOn w:val="En-tte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edadresse">
    <w:name w:val="Texte d'adresse"/>
    <w:basedOn w:val="Sansinterligne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-ttegauche">
    <w:name w:val="En-tête gauche"/>
    <w:basedOn w:val="En-tte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depagegauche">
    <w:name w:val="Pied de page gauche"/>
    <w:basedOn w:val="Normal"/>
    <w:next w:val="Sous-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-ttedroit">
    <w:name w:val="En-tête droit"/>
    <w:basedOn w:val="En-tte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depagedroit">
    <w:name w:val="Pied de page droit"/>
    <w:basedOn w:val="Pieddepage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Paragraphedeliste">
    <w:name w:val="List Paragraph"/>
    <w:basedOn w:val="Normal"/>
    <w:uiPriority w:val="34"/>
    <w:qFormat/>
    <w:rsid w:val="0011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3F2EADD5FF4394A0B8CF7709BD8E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4DEE3-6941-46B3-9C91-E274F36CFDC3}"/>
      </w:docPartPr>
      <w:docPartBody>
        <w:p w:rsidR="00A64592" w:rsidRDefault="00E84F33">
          <w:pPr>
            <w:pStyle w:val="703F2EADD5FF4394A0B8CF7709BD8ED2"/>
          </w:pPr>
          <w:r>
            <w:rPr>
              <w:rStyle w:val="Textedelespacerserv"/>
              <w:lang w:val="fr-FR"/>
            </w:rPr>
            <w:t>Choisissez un bloc de construction.</w:t>
          </w:r>
        </w:p>
      </w:docPartBody>
    </w:docPart>
    <w:docPart>
      <w:docPartPr>
        <w:name w:val="D233BC4887BC4D5BA9B1137C26E71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AA8AA7-8939-43E6-9A12-0DFE6B403344}"/>
      </w:docPartPr>
      <w:docPartBody>
        <w:p w:rsidR="00A64592" w:rsidRDefault="00E84F33">
          <w:pPr>
            <w:pStyle w:val="D233BC4887BC4D5BA9B1137C26E714BD"/>
          </w:pPr>
          <w:r>
            <w:rPr>
              <w:lang w:val="fr-FR"/>
            </w:rPr>
            <w:t>[Votre nom]</w:t>
          </w:r>
        </w:p>
      </w:docPartBody>
    </w:docPart>
    <w:docPart>
      <w:docPartPr>
        <w:name w:val="7D21849630844419BAAC4C0944E743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9F0021-9566-4631-A6AF-B9356DDE0374}"/>
      </w:docPartPr>
      <w:docPartBody>
        <w:p w:rsidR="00A64592" w:rsidRDefault="00096BE2" w:rsidP="00096BE2">
          <w:pPr>
            <w:pStyle w:val="7D21849630844419BAAC4C0944E74353"/>
          </w:pPr>
          <w:r>
            <w:rPr>
              <w:rStyle w:val="Textesous-sectionDate"/>
              <w:lang w:val="fr-FR"/>
            </w:rPr>
            <w:t>[Date de début]</w:t>
          </w:r>
        </w:p>
      </w:docPartBody>
    </w:docPart>
    <w:docPart>
      <w:docPartPr>
        <w:name w:val="F7AA4B35206645FDA619A0E3E69514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130C70-DCF6-4FE9-946F-79D598ED2C7B}"/>
      </w:docPartPr>
      <w:docPartBody>
        <w:p w:rsidR="00A64592" w:rsidRDefault="00096BE2" w:rsidP="00096BE2">
          <w:pPr>
            <w:pStyle w:val="F7AA4B35206645FDA619A0E3E695144E"/>
          </w:pPr>
          <w:r>
            <w:rPr>
              <w:rStyle w:val="Textesous-sectionDate"/>
              <w:lang w:val="fr-FR"/>
            </w:rPr>
            <w:t>[Date de fin]</w:t>
          </w:r>
        </w:p>
      </w:docPartBody>
    </w:docPart>
    <w:docPart>
      <w:docPartPr>
        <w:name w:val="0076906E61E248A5B29821E001A8C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0E4C14-079F-4B8A-BCF4-FFCFF002FFD3}"/>
      </w:docPartPr>
      <w:docPartBody>
        <w:p w:rsidR="00A64592" w:rsidRDefault="00096BE2" w:rsidP="00096BE2">
          <w:pPr>
            <w:pStyle w:val="0076906E61E248A5B29821E001A8CD6A"/>
          </w:pPr>
          <w:r>
            <w:rPr>
              <w:rStyle w:val="Textesous-sectionDate"/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E2"/>
    <w:rsid w:val="00077AA1"/>
    <w:rsid w:val="00096BE2"/>
    <w:rsid w:val="0037427D"/>
    <w:rsid w:val="00A64592"/>
    <w:rsid w:val="00E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703F2EADD5FF4394A0B8CF7709BD8ED2">
    <w:name w:val="703F2EADD5FF4394A0B8CF7709BD8ED2"/>
  </w:style>
  <w:style w:type="paragraph" w:customStyle="1" w:styleId="D233BC4887BC4D5BA9B1137C26E714BD">
    <w:name w:val="D233BC4887BC4D5BA9B1137C26E714BD"/>
  </w:style>
  <w:style w:type="paragraph" w:customStyle="1" w:styleId="06960729B6AD497AA036B8EC9485A604">
    <w:name w:val="06960729B6AD497AA036B8EC9485A604"/>
  </w:style>
  <w:style w:type="paragraph" w:customStyle="1" w:styleId="EE9D263BD17E40D2B0E03B750E09C32E">
    <w:name w:val="EE9D263BD17E40D2B0E03B750E09C32E"/>
  </w:style>
  <w:style w:type="paragraph" w:customStyle="1" w:styleId="AC2358C1D4F94B3C99801721389F2FEB">
    <w:name w:val="AC2358C1D4F94B3C99801721389F2FEB"/>
  </w:style>
  <w:style w:type="paragraph" w:customStyle="1" w:styleId="016095EAC5004643B3D424DBC086E4BF">
    <w:name w:val="016095EAC5004643B3D424DBC086E4BF"/>
  </w:style>
  <w:style w:type="paragraph" w:customStyle="1" w:styleId="0F40453EF8BE4BCE866AD41B949377E4">
    <w:name w:val="0F40453EF8BE4BCE866AD41B949377E4"/>
  </w:style>
  <w:style w:type="paragraph" w:customStyle="1" w:styleId="15CDA55645DC48F7B24E2187C956284C">
    <w:name w:val="15CDA55645DC48F7B24E2187C956284C"/>
  </w:style>
  <w:style w:type="paragraph" w:customStyle="1" w:styleId="Sous-sectionDate">
    <w:name w:val="Sous-section Date"/>
    <w:basedOn w:val="Normal"/>
    <w:link w:val="Textesous-sectionDate"/>
    <w:uiPriority w:val="4"/>
    <w:qFormat/>
    <w:rsid w:val="00096BE2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Textesous-sectionDate">
    <w:name w:val="Texte sous-section Date"/>
    <w:basedOn w:val="Policepardfaut"/>
    <w:link w:val="Sous-sectionDate"/>
    <w:uiPriority w:val="4"/>
    <w:rsid w:val="00096BE2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3D6EA0620EE0424A91A1C8E2D459603F">
    <w:name w:val="3D6EA0620EE0424A91A1C8E2D459603F"/>
  </w:style>
  <w:style w:type="paragraph" w:customStyle="1" w:styleId="EA8E263358CC46439704BDA7D64988B7">
    <w:name w:val="EA8E263358CC46439704BDA7D64988B7"/>
  </w:style>
  <w:style w:type="paragraph" w:customStyle="1" w:styleId="499A3D9D7ACD4954BAFB8E14914F5A0B">
    <w:name w:val="499A3D9D7ACD4954BAFB8E14914F5A0B"/>
  </w:style>
  <w:style w:type="paragraph" w:customStyle="1" w:styleId="B94F11644F884FCF850835219FDE4BFA">
    <w:name w:val="B94F11644F884FCF850835219FDE4BFA"/>
  </w:style>
  <w:style w:type="paragraph" w:customStyle="1" w:styleId="7FA0FEDB15B14B258AAA51F3D1E01834">
    <w:name w:val="7FA0FEDB15B14B258AAA51F3D1E01834"/>
  </w:style>
  <w:style w:type="paragraph" w:customStyle="1" w:styleId="4B824EEB6818466C9891CBAFE80042C3">
    <w:name w:val="4B824EEB6818466C9891CBAFE80042C3"/>
  </w:style>
  <w:style w:type="paragraph" w:customStyle="1" w:styleId="CF275CB240D54CB9A210A4A1A8CF1290">
    <w:name w:val="CF275CB240D54CB9A210A4A1A8CF1290"/>
  </w:style>
  <w:style w:type="paragraph" w:customStyle="1" w:styleId="3C772C5704A94DB78A6F25262C359B0D">
    <w:name w:val="3C772C5704A94DB78A6F25262C359B0D"/>
  </w:style>
  <w:style w:type="paragraph" w:customStyle="1" w:styleId="02D762CC2557422DA954264384107F4C">
    <w:name w:val="02D762CC2557422DA954264384107F4C"/>
  </w:style>
  <w:style w:type="paragraph" w:customStyle="1" w:styleId="C2F36F6B2BB3400F99795316201BCEE6">
    <w:name w:val="C2F36F6B2BB3400F99795316201BCEE6"/>
    <w:rsid w:val="00096BE2"/>
  </w:style>
  <w:style w:type="paragraph" w:customStyle="1" w:styleId="01890EA8EC62422AA22F53C6BA5E69BA">
    <w:name w:val="01890EA8EC62422AA22F53C6BA5E69BA"/>
    <w:rsid w:val="00096BE2"/>
  </w:style>
  <w:style w:type="paragraph" w:customStyle="1" w:styleId="F7F9A1A8DECE4F33A5732D656F2A2BAE">
    <w:name w:val="F7F9A1A8DECE4F33A5732D656F2A2BAE"/>
    <w:rsid w:val="00096BE2"/>
  </w:style>
  <w:style w:type="paragraph" w:customStyle="1" w:styleId="86D598BD599149949FAAB11D355861B5">
    <w:name w:val="86D598BD599149949FAAB11D355861B5"/>
    <w:rsid w:val="00096BE2"/>
  </w:style>
  <w:style w:type="paragraph" w:customStyle="1" w:styleId="9688D5EE4FBA410ABD0C8BB3EE418797">
    <w:name w:val="9688D5EE4FBA410ABD0C8BB3EE418797"/>
    <w:rsid w:val="00096BE2"/>
  </w:style>
  <w:style w:type="paragraph" w:customStyle="1" w:styleId="80BE2F2E66F44C5F96AE24312EA7AEE3">
    <w:name w:val="80BE2F2E66F44C5F96AE24312EA7AEE3"/>
    <w:rsid w:val="00096BE2"/>
  </w:style>
  <w:style w:type="paragraph" w:customStyle="1" w:styleId="EFA55C3D78524CA697332EF3F913FFEE">
    <w:name w:val="EFA55C3D78524CA697332EF3F913FFEE"/>
    <w:rsid w:val="00096BE2"/>
  </w:style>
  <w:style w:type="paragraph" w:customStyle="1" w:styleId="AD6C7453C357443EB1DE5FFD0363E2E8">
    <w:name w:val="AD6C7453C357443EB1DE5FFD0363E2E8"/>
    <w:rsid w:val="00096BE2"/>
  </w:style>
  <w:style w:type="paragraph" w:customStyle="1" w:styleId="CE6A4936BB83494598DD87C49B928C07">
    <w:name w:val="CE6A4936BB83494598DD87C49B928C07"/>
    <w:rsid w:val="00096BE2"/>
  </w:style>
  <w:style w:type="paragraph" w:customStyle="1" w:styleId="DB91931F2C304390B9CC3E7C2835B17C">
    <w:name w:val="DB91931F2C304390B9CC3E7C2835B17C"/>
    <w:rsid w:val="00096BE2"/>
  </w:style>
  <w:style w:type="paragraph" w:customStyle="1" w:styleId="9853DC0FAE8D46D6B7E26B04AD7841F0">
    <w:name w:val="9853DC0FAE8D46D6B7E26B04AD7841F0"/>
    <w:rsid w:val="00096BE2"/>
  </w:style>
  <w:style w:type="paragraph" w:customStyle="1" w:styleId="7D21849630844419BAAC4C0944E74353">
    <w:name w:val="7D21849630844419BAAC4C0944E74353"/>
    <w:rsid w:val="00096BE2"/>
  </w:style>
  <w:style w:type="paragraph" w:customStyle="1" w:styleId="F7AA4B35206645FDA619A0E3E695144E">
    <w:name w:val="F7AA4B35206645FDA619A0E3E695144E"/>
    <w:rsid w:val="00096BE2"/>
  </w:style>
  <w:style w:type="paragraph" w:customStyle="1" w:styleId="0076906E61E248A5B29821E001A8CD6A">
    <w:name w:val="0076906E61E248A5B29821E001A8CD6A"/>
    <w:rsid w:val="00096BE2"/>
  </w:style>
  <w:style w:type="paragraph" w:customStyle="1" w:styleId="35B518C8CC5D46FF98F7C58C1C6F7C79">
    <w:name w:val="35B518C8CC5D46FF98F7C58C1C6F7C79"/>
    <w:rsid w:val="00096BE2"/>
  </w:style>
  <w:style w:type="paragraph" w:customStyle="1" w:styleId="B51E9B3EFB754766944E51EEF6378290">
    <w:name w:val="B51E9B3EFB754766944E51EEF6378290"/>
    <w:rsid w:val="00096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Boumba Wilfried Vianney</dc:creator>
  <cp:lastModifiedBy>pc</cp:lastModifiedBy>
  <cp:revision>4</cp:revision>
  <dcterms:created xsi:type="dcterms:W3CDTF">2025-03-29T08:23:00Z</dcterms:created>
  <dcterms:modified xsi:type="dcterms:W3CDTF">2025-03-29T08:29:00Z</dcterms:modified>
</cp:coreProperties>
</file>